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Automatice Report for pypl</w:t>
      </w:r>
    </w:p>
    <w:p>
      <w:pPr>
        <w:pStyle w:val="Heading1"/>
      </w:pPr>
      <w:r>
        <w:t>Analyzing the Headline Accuracy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line_accuracy_pyp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41771" cy="822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line_accuracy_years_pyp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1771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</w:p>
    <w:p>
      <w:pPr>
        <w:pStyle w:val="Heading1"/>
      </w:pPr>
      <w:r>
        <w:t>A Little Bit More Insight Into the Headlines</w:t>
      </w:r>
    </w:p>
    <w:p>
      <w:r>
        <w:t>The best headline was"Best ETFs for 2020: Former Champion PowerShares QQQ Trust Returns" which occured on 2019-12-12 and had a Sentiment Score of 0.9081</w:t>
      </w:r>
    </w:p>
    <w:p>
      <w:r>
        <w:t>The worst headline was"Google Wallet is Making Strides, But it's No Venmo Killer" which occured on 2017-04-22 and had a Sentiment Score of -0.8674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-13.15</w:t>
            </w:r>
          </w:p>
        </w:tc>
        <w:tc>
          <w:tcPr>
            <w:tcW w:type="dxa" w:w="1234"/>
          </w:tcPr>
          <w:p>
            <w:r>
              <w:t>-0.15</w:t>
            </w:r>
          </w:p>
        </w:tc>
        <w:tc>
          <w:tcPr>
            <w:tcW w:type="dxa" w:w="1234"/>
          </w:tcPr>
          <w:p>
            <w:r>
              <w:t>8.46</w:t>
            </w:r>
          </w:p>
        </w:tc>
        <w:tc>
          <w:tcPr>
            <w:tcW w:type="dxa" w:w="1234"/>
          </w:tcPr>
          <w:p>
            <w:r>
              <w:t>-43.23</w:t>
            </w:r>
          </w:p>
        </w:tc>
        <w:tc>
          <w:tcPr>
            <w:tcW w:type="dxa" w:w="1234"/>
          </w:tcPr>
          <w:p>
            <w:r>
              <w:t>0.02</w:t>
            </w:r>
          </w:p>
        </w:tc>
        <w:tc>
          <w:tcPr>
            <w:tcW w:type="dxa" w:w="1234"/>
          </w:tcPr>
          <w:p>
            <w:r>
              <w:t>18.53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-25.81</w:t>
            </w:r>
          </w:p>
        </w:tc>
        <w:tc>
          <w:tcPr>
            <w:tcW w:type="dxa" w:w="1234"/>
          </w:tcPr>
          <w:p>
            <w:r>
              <w:t>-0.33</w:t>
            </w:r>
          </w:p>
        </w:tc>
        <w:tc>
          <w:tcPr>
            <w:tcW w:type="dxa" w:w="1234"/>
          </w:tcPr>
          <w:p>
            <w:r>
              <w:t>16.14</w:t>
            </w:r>
          </w:p>
        </w:tc>
        <w:tc>
          <w:tcPr>
            <w:tcW w:type="dxa" w:w="1234"/>
          </w:tcPr>
          <w:p>
            <w:r>
              <w:t>-49.72</w:t>
            </w:r>
          </w:p>
        </w:tc>
        <w:tc>
          <w:tcPr>
            <w:tcW w:type="dxa" w:w="1234"/>
          </w:tcPr>
          <w:p>
            <w:r>
              <w:t>0.03</w:t>
            </w:r>
          </w:p>
        </w:tc>
        <w:tc>
          <w:tcPr>
            <w:tcW w:type="dxa" w:w="1234"/>
          </w:tcPr>
          <w:p>
            <w:r>
              <w:t>30.27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-37.35</w:t>
            </w:r>
          </w:p>
        </w:tc>
        <w:tc>
          <w:tcPr>
            <w:tcW w:type="dxa" w:w="1234"/>
          </w:tcPr>
          <w:p>
            <w:r>
              <w:t>-0.63</w:t>
            </w:r>
          </w:p>
        </w:tc>
        <w:tc>
          <w:tcPr>
            <w:tcW w:type="dxa" w:w="1234"/>
          </w:tcPr>
          <w:p>
            <w:r>
              <w:t>29.43</w:t>
            </w:r>
          </w:p>
        </w:tc>
        <w:tc>
          <w:tcPr>
            <w:tcW w:type="dxa" w:w="1234"/>
          </w:tcPr>
          <w:p>
            <w:r>
              <w:t>-56.78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49.89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-56.71</w:t>
            </w:r>
          </w:p>
        </w:tc>
        <w:tc>
          <w:tcPr>
            <w:tcW w:type="dxa" w:w="1234"/>
          </w:tcPr>
          <w:p>
            <w:r>
              <w:t>-0.79</w:t>
            </w:r>
          </w:p>
        </w:tc>
        <w:tc>
          <w:tcPr>
            <w:tcW w:type="dxa" w:w="1234"/>
          </w:tcPr>
          <w:p>
            <w:r>
              <w:t>29.4</w:t>
            </w:r>
          </w:p>
        </w:tc>
        <w:tc>
          <w:tcPr>
            <w:tcW w:type="dxa" w:w="1234"/>
          </w:tcPr>
          <w:p>
            <w:r>
              <w:t>-78.7</w:t>
            </w:r>
          </w:p>
        </w:tc>
        <w:tc>
          <w:tcPr>
            <w:tcW w:type="dxa" w:w="1234"/>
          </w:tcPr>
          <w:p>
            <w:r>
              <w:t>-0.07</w:t>
            </w:r>
          </w:p>
        </w:tc>
        <w:tc>
          <w:tcPr>
            <w:tcW w:type="dxa" w:w="1234"/>
          </w:tcPr>
          <w:p>
            <w:r>
              <w:t>67.26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-72.5</w:t>
            </w:r>
          </w:p>
        </w:tc>
        <w:tc>
          <w:tcPr>
            <w:tcW w:type="dxa" w:w="1234"/>
          </w:tcPr>
          <w:p>
            <w:r>
              <w:t>-0.89</w:t>
            </w:r>
          </w:p>
        </w:tc>
        <w:tc>
          <w:tcPr>
            <w:tcW w:type="dxa" w:w="1234"/>
          </w:tcPr>
          <w:p>
            <w:r>
              <w:t>45.68</w:t>
            </w:r>
          </w:p>
        </w:tc>
        <w:tc>
          <w:tcPr>
            <w:tcW w:type="dxa" w:w="1234"/>
          </w:tcPr>
          <w:p>
            <w:r>
              <w:t>-74.46</w:t>
            </w:r>
          </w:p>
        </w:tc>
        <w:tc>
          <w:tcPr>
            <w:tcW w:type="dxa" w:w="1234"/>
          </w:tcPr>
          <w:p>
            <w:r>
              <w:t>-0.13</w:t>
            </w:r>
          </w:p>
        </w:tc>
        <w:tc>
          <w:tcPr>
            <w:tcW w:type="dxa" w:w="1234"/>
          </w:tcPr>
          <w:p>
            <w:r>
              <w:t>62.73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-88.35</w:t>
            </w:r>
          </w:p>
        </w:tc>
        <w:tc>
          <w:tcPr>
            <w:tcW w:type="dxa" w:w="1234"/>
          </w:tcPr>
          <w:p>
            <w:r>
              <w:t>0.15</w:t>
            </w:r>
          </w:p>
        </w:tc>
        <w:tc>
          <w:tcPr>
            <w:tcW w:type="dxa" w:w="1234"/>
          </w:tcPr>
          <w:p>
            <w:r>
              <w:t>52.81</w:t>
            </w:r>
          </w:p>
        </w:tc>
        <w:tc>
          <w:tcPr>
            <w:tcW w:type="dxa" w:w="1234"/>
          </w:tcPr>
          <w:p>
            <w:r>
              <w:t>-86.48</w:t>
            </w:r>
          </w:p>
        </w:tc>
        <w:tc>
          <w:tcPr>
            <w:tcW w:type="dxa" w:w="1234"/>
          </w:tcPr>
          <w:p>
            <w:r>
              <w:t>-0.41</w:t>
            </w:r>
          </w:p>
        </w:tc>
        <w:tc>
          <w:tcPr>
            <w:tcW w:type="dxa" w:w="1234"/>
          </w:tcPr>
          <w:p>
            <w:r>
              <w:t>70.37</w:t>
            </w:r>
          </w:p>
        </w:tc>
      </w:tr>
    </w:tbl>
    <w:p>
      <w:r>
        <w:br w:type="page"/>
      </w:r>
    </w:p>
    <w:p>
      <w:pPr>
        <w:pStyle w:val="Heading1"/>
      </w:pPr>
      <w:r>
        <w:t>Analyzing the Technical Indicators</w:t>
      </w:r>
    </w:p>
    <w:p>
      <w:pPr>
        <w:pStyle w:val="Heading2"/>
      </w:pPr>
      <w:r>
        <w:t>Looking at RSI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accuracy_pyp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41771" cy="822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accuracy_years_pyp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1771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-8.27</w:t>
            </w:r>
          </w:p>
        </w:tc>
        <w:tc>
          <w:tcPr>
            <w:tcW w:type="dxa" w:w="1234"/>
          </w:tcPr>
          <w:p>
            <w:r>
              <w:t>-0.23</w:t>
            </w:r>
          </w:p>
        </w:tc>
        <w:tc>
          <w:tcPr>
            <w:tcW w:type="dxa" w:w="1234"/>
          </w:tcPr>
          <w:p>
            <w:r>
              <w:t>9.48</w:t>
            </w:r>
          </w:p>
        </w:tc>
        <w:tc>
          <w:tcPr>
            <w:tcW w:type="dxa" w:w="1234"/>
          </w:tcPr>
          <w:p>
            <w:r>
              <w:t>-7.59</w:t>
            </w:r>
          </w:p>
        </w:tc>
        <w:tc>
          <w:tcPr>
            <w:tcW w:type="dxa" w:w="1234"/>
          </w:tcPr>
          <w:p>
            <w:r>
              <w:t>-0.23</w:t>
            </w:r>
          </w:p>
        </w:tc>
        <w:tc>
          <w:tcPr>
            <w:tcW w:type="dxa" w:w="1234"/>
          </w:tcPr>
          <w:p>
            <w:r>
              <w:t>13.34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-22.8</w:t>
            </w:r>
          </w:p>
        </w:tc>
        <w:tc>
          <w:tcPr>
            <w:tcW w:type="dxa" w:w="1234"/>
          </w:tcPr>
          <w:p>
            <w:r>
              <w:t>-0.47</w:t>
            </w:r>
          </w:p>
        </w:tc>
        <w:tc>
          <w:tcPr>
            <w:tcW w:type="dxa" w:w="1234"/>
          </w:tcPr>
          <w:p>
            <w:r>
              <w:t>17.69</w:t>
            </w:r>
          </w:p>
        </w:tc>
        <w:tc>
          <w:tcPr>
            <w:tcW w:type="dxa" w:w="1234"/>
          </w:tcPr>
          <w:p>
            <w:r>
              <w:t>-24.87</w:t>
            </w:r>
          </w:p>
        </w:tc>
        <w:tc>
          <w:tcPr>
            <w:tcW w:type="dxa" w:w="1234"/>
          </w:tcPr>
          <w:p>
            <w:r>
              <w:t>-0.65</w:t>
            </w:r>
          </w:p>
        </w:tc>
        <w:tc>
          <w:tcPr>
            <w:tcW w:type="dxa" w:w="1234"/>
          </w:tcPr>
          <w:p>
            <w:r>
              <w:t>21.61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-36.7</w:t>
            </w:r>
          </w:p>
        </w:tc>
        <w:tc>
          <w:tcPr>
            <w:tcW w:type="dxa" w:w="1234"/>
          </w:tcPr>
          <w:p>
            <w:r>
              <w:t>-4.22</w:t>
            </w:r>
          </w:p>
        </w:tc>
        <w:tc>
          <w:tcPr>
            <w:tcW w:type="dxa" w:w="1234"/>
          </w:tcPr>
          <w:p>
            <w:r>
              <w:t>17.26</w:t>
            </w:r>
          </w:p>
        </w:tc>
        <w:tc>
          <w:tcPr>
            <w:tcW w:type="dxa" w:w="1234"/>
          </w:tcPr>
          <w:p>
            <w:r>
              <w:t>-50.85</w:t>
            </w:r>
          </w:p>
        </w:tc>
        <w:tc>
          <w:tcPr>
            <w:tcW w:type="dxa" w:w="1234"/>
          </w:tcPr>
          <w:p>
            <w:r>
              <w:t>-1.3</w:t>
            </w:r>
          </w:p>
        </w:tc>
        <w:tc>
          <w:tcPr>
            <w:tcW w:type="dxa" w:w="1234"/>
          </w:tcPr>
          <w:p>
            <w:r>
              <w:t>9.62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-47.57</w:t>
            </w:r>
          </w:p>
        </w:tc>
        <w:tc>
          <w:tcPr>
            <w:tcW w:type="dxa" w:w="1234"/>
          </w:tcPr>
          <w:p>
            <w:r>
              <w:t>-8.64</w:t>
            </w:r>
          </w:p>
        </w:tc>
        <w:tc>
          <w:tcPr>
            <w:tcW w:type="dxa" w:w="1234"/>
          </w:tcPr>
          <w:p>
            <w:r>
              <w:t>21.27</w:t>
            </w:r>
          </w:p>
        </w:tc>
        <w:tc>
          <w:tcPr>
            <w:tcW w:type="dxa" w:w="1234"/>
          </w:tcPr>
          <w:p>
            <w:r>
              <w:t>-78.7</w:t>
            </w:r>
          </w:p>
        </w:tc>
        <w:tc>
          <w:tcPr>
            <w:tcW w:type="dxa" w:w="1234"/>
          </w:tcPr>
          <w:p>
            <w:r>
              <w:t>-1.27</w:t>
            </w:r>
          </w:p>
        </w:tc>
        <w:tc>
          <w:tcPr>
            <w:tcW w:type="dxa" w:w="1234"/>
          </w:tcPr>
          <w:p>
            <w:r>
              <w:t>16.01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-61.45</w:t>
            </w:r>
          </w:p>
        </w:tc>
        <w:tc>
          <w:tcPr>
            <w:tcW w:type="dxa" w:w="1234"/>
          </w:tcPr>
          <w:p>
            <w:r>
              <w:t>-7.36</w:t>
            </w:r>
          </w:p>
        </w:tc>
        <w:tc>
          <w:tcPr>
            <w:tcW w:type="dxa" w:w="1234"/>
          </w:tcPr>
          <w:p>
            <w:r>
              <w:t>24.04</w:t>
            </w:r>
          </w:p>
        </w:tc>
        <w:tc>
          <w:tcPr>
            <w:tcW w:type="dxa" w:w="1234"/>
          </w:tcPr>
          <w:p>
            <w:r>
              <w:t>-58.79</w:t>
            </w:r>
          </w:p>
        </w:tc>
        <w:tc>
          <w:tcPr>
            <w:tcW w:type="dxa" w:w="1234"/>
          </w:tcPr>
          <w:p>
            <w:r>
              <w:t>0.52</w:t>
            </w:r>
          </w:p>
        </w:tc>
        <w:tc>
          <w:tcPr>
            <w:tcW w:type="dxa" w:w="1234"/>
          </w:tcPr>
          <w:p>
            <w:r>
              <w:t>22.66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-64.59</w:t>
            </w:r>
          </w:p>
        </w:tc>
        <w:tc>
          <w:tcPr>
            <w:tcW w:type="dxa" w:w="1234"/>
          </w:tcPr>
          <w:p>
            <w:r>
              <w:t>-6.64</w:t>
            </w:r>
          </w:p>
        </w:tc>
        <w:tc>
          <w:tcPr>
            <w:tcW w:type="dxa" w:w="1234"/>
          </w:tcPr>
          <w:p>
            <w:r>
              <w:t>21.14</w:t>
            </w:r>
          </w:p>
        </w:tc>
        <w:tc>
          <w:tcPr>
            <w:tcW w:type="dxa" w:w="1234"/>
          </w:tcPr>
          <w:p>
            <w:r>
              <w:t>-64.13</w:t>
            </w:r>
          </w:p>
        </w:tc>
        <w:tc>
          <w:tcPr>
            <w:tcW w:type="dxa" w:w="1234"/>
          </w:tcPr>
          <w:p>
            <w:r>
              <w:t>-0.06</w:t>
            </w:r>
          </w:p>
        </w:tc>
        <w:tc>
          <w:tcPr>
            <w:tcW w:type="dxa" w:w="1234"/>
          </w:tcPr>
          <w:p>
            <w:r>
              <w:t>30.99</w:t>
            </w:r>
          </w:p>
        </w:tc>
      </w:tr>
    </w:tbl>
    <w:p>
      <w:pPr>
        <w:pStyle w:val="Heading2"/>
      </w:pPr>
      <w:r>
        <w:t>Looking at OBV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V_accuracy_pyp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41771" cy="8229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V_accuracy_years_pyp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1771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-18.01</w:t>
            </w:r>
          </w:p>
        </w:tc>
        <w:tc>
          <w:tcPr>
            <w:tcW w:type="dxa" w:w="1234"/>
          </w:tcPr>
          <w:p>
            <w:r>
              <w:t>0.06</w:t>
            </w:r>
          </w:p>
        </w:tc>
        <w:tc>
          <w:tcPr>
            <w:tcW w:type="dxa" w:w="1234"/>
          </w:tcPr>
          <w:p>
            <w:r>
              <w:t>15.67</w:t>
            </w:r>
          </w:p>
        </w:tc>
        <w:tc>
          <w:tcPr>
            <w:tcW w:type="dxa" w:w="1234"/>
          </w:tcPr>
          <w:p>
            <w:r>
              <w:t>-43.23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18.53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-30.14</w:t>
            </w:r>
          </w:p>
        </w:tc>
        <w:tc>
          <w:tcPr>
            <w:tcW w:type="dxa" w:w="1234"/>
          </w:tcPr>
          <w:p>
            <w:r>
              <w:t>0.17</w:t>
            </w:r>
          </w:p>
        </w:tc>
        <w:tc>
          <w:tcPr>
            <w:tcW w:type="dxa" w:w="1234"/>
          </w:tcPr>
          <w:p>
            <w:r>
              <w:t>27.74</w:t>
            </w:r>
          </w:p>
        </w:tc>
        <w:tc>
          <w:tcPr>
            <w:tcW w:type="dxa" w:w="1234"/>
          </w:tcPr>
          <w:p>
            <w:r>
              <w:t>-49.72</w:t>
            </w:r>
          </w:p>
        </w:tc>
        <w:tc>
          <w:tcPr>
            <w:tcW w:type="dxa" w:w="1234"/>
          </w:tcPr>
          <w:p>
            <w:r>
              <w:t>-0.01</w:t>
            </w:r>
          </w:p>
        </w:tc>
        <w:tc>
          <w:tcPr>
            <w:tcW w:type="dxa" w:w="1234"/>
          </w:tcPr>
          <w:p>
            <w:r>
              <w:t>30.27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-37.35</w:t>
            </w:r>
          </w:p>
        </w:tc>
        <w:tc>
          <w:tcPr>
            <w:tcW w:type="dxa" w:w="1234"/>
          </w:tcPr>
          <w:p>
            <w:r>
              <w:t>0.29</w:t>
            </w:r>
          </w:p>
        </w:tc>
        <w:tc>
          <w:tcPr>
            <w:tcW w:type="dxa" w:w="1234"/>
          </w:tcPr>
          <w:p>
            <w:r>
              <w:t>49.89</w:t>
            </w:r>
          </w:p>
        </w:tc>
        <w:tc>
          <w:tcPr>
            <w:tcW w:type="dxa" w:w="1234"/>
          </w:tcPr>
          <w:p>
            <w:r>
              <w:t>-56.78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46.47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-56.71</w:t>
            </w:r>
          </w:p>
        </w:tc>
        <w:tc>
          <w:tcPr>
            <w:tcW w:type="dxa" w:w="1234"/>
          </w:tcPr>
          <w:p>
            <w:r>
              <w:t>0.23</w:t>
            </w:r>
          </w:p>
        </w:tc>
        <w:tc>
          <w:tcPr>
            <w:tcW w:type="dxa" w:w="1234"/>
          </w:tcPr>
          <w:p>
            <w:r>
              <w:t>67.26</w:t>
            </w:r>
          </w:p>
        </w:tc>
        <w:tc>
          <w:tcPr>
            <w:tcW w:type="dxa" w:w="1234"/>
          </w:tcPr>
          <w:p>
            <w:r>
              <w:t>-78.7</w:t>
            </w:r>
          </w:p>
        </w:tc>
        <w:tc>
          <w:tcPr>
            <w:tcW w:type="dxa" w:w="1234"/>
          </w:tcPr>
          <w:p>
            <w:r>
              <w:t>0.47</w:t>
            </w:r>
          </w:p>
        </w:tc>
        <w:tc>
          <w:tcPr>
            <w:tcW w:type="dxa" w:w="1234"/>
          </w:tcPr>
          <w:p>
            <w:r>
              <w:t>53.02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-71.91</w:t>
            </w:r>
          </w:p>
        </w:tc>
        <w:tc>
          <w:tcPr>
            <w:tcW w:type="dxa" w:w="1234"/>
          </w:tcPr>
          <w:p>
            <w:r>
              <w:t>0.09</w:t>
            </w:r>
          </w:p>
        </w:tc>
        <w:tc>
          <w:tcPr>
            <w:tcW w:type="dxa" w:w="1234"/>
          </w:tcPr>
          <w:p>
            <w:r>
              <w:t>62.73</w:t>
            </w:r>
          </w:p>
        </w:tc>
        <w:tc>
          <w:tcPr>
            <w:tcW w:type="dxa" w:w="1234"/>
          </w:tcPr>
          <w:p>
            <w:r>
              <w:t>-74.46</w:t>
            </w:r>
          </w:p>
        </w:tc>
        <w:tc>
          <w:tcPr>
            <w:tcW w:type="dxa" w:w="1234"/>
          </w:tcPr>
          <w:p>
            <w:r>
              <w:t>0.87</w:t>
            </w:r>
          </w:p>
        </w:tc>
        <w:tc>
          <w:tcPr>
            <w:tcW w:type="dxa" w:w="1234"/>
          </w:tcPr>
          <w:p>
            <w:r>
              <w:t>53.47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-86.48</w:t>
            </w:r>
          </w:p>
        </w:tc>
        <w:tc>
          <w:tcPr>
            <w:tcW w:type="dxa" w:w="1234"/>
          </w:tcPr>
          <w:p>
            <w:r>
              <w:t>0.56</w:t>
            </w:r>
          </w:p>
        </w:tc>
        <w:tc>
          <w:tcPr>
            <w:tcW w:type="dxa" w:w="1234"/>
          </w:tcPr>
          <w:p>
            <w:r>
              <w:t>70.37</w:t>
            </w:r>
          </w:p>
        </w:tc>
        <w:tc>
          <w:tcPr>
            <w:tcW w:type="dxa" w:w="1234"/>
          </w:tcPr>
          <w:p>
            <w:r>
              <w:t>-88.35</w:t>
            </w:r>
          </w:p>
        </w:tc>
        <w:tc>
          <w:tcPr>
            <w:tcW w:type="dxa" w:w="1234"/>
          </w:tcPr>
          <w:p>
            <w:r>
              <w:t>0.69</w:t>
            </w:r>
          </w:p>
        </w:tc>
        <w:tc>
          <w:tcPr>
            <w:tcW w:type="dxa" w:w="1234"/>
          </w:tcPr>
          <w:p>
            <w:r>
              <w:t>69.88</w:t>
            </w:r>
          </w:p>
        </w:tc>
      </w:tr>
    </w:tbl>
    <w:p>
      <w:pPr>
        <w:pStyle w:val="Heading2"/>
      </w:pPr>
      <w:r>
        <w:t>Looking at ADX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X_accuracy_pyp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41771" cy="8229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X_accuracy_years_pyp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41771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Timeframe</w:t>
            </w:r>
          </w:p>
        </w:tc>
        <w:tc>
          <w:tcPr>
            <w:tcW w:type="dxa" w:w="665"/>
          </w:tcPr>
          <w:p>
            <w:r>
              <w:t>-2_min</w:t>
            </w:r>
          </w:p>
        </w:tc>
        <w:tc>
          <w:tcPr>
            <w:tcW w:type="dxa" w:w="665"/>
          </w:tcPr>
          <w:p>
            <w:r>
              <w:t>-2_mean</w:t>
            </w:r>
          </w:p>
        </w:tc>
        <w:tc>
          <w:tcPr>
            <w:tcW w:type="dxa" w:w="665"/>
          </w:tcPr>
          <w:p>
            <w:r>
              <w:t>-2_max</w:t>
            </w:r>
          </w:p>
        </w:tc>
        <w:tc>
          <w:tcPr>
            <w:tcW w:type="dxa" w:w="665"/>
          </w:tcPr>
          <w:p>
            <w:r>
              <w:t>-1_min</w:t>
            </w:r>
          </w:p>
        </w:tc>
        <w:tc>
          <w:tcPr>
            <w:tcW w:type="dxa" w:w="665"/>
          </w:tcPr>
          <w:p>
            <w:r>
              <w:t>-1_mean</w:t>
            </w:r>
          </w:p>
        </w:tc>
        <w:tc>
          <w:tcPr>
            <w:tcW w:type="dxa" w:w="665"/>
          </w:tcPr>
          <w:p>
            <w:r>
              <w:t>-1_max</w:t>
            </w:r>
          </w:p>
        </w:tc>
        <w:tc>
          <w:tcPr>
            <w:tcW w:type="dxa" w:w="665"/>
          </w:tcPr>
          <w:p>
            <w:r>
              <w:t>1_min</w:t>
            </w:r>
          </w:p>
        </w:tc>
        <w:tc>
          <w:tcPr>
            <w:tcW w:type="dxa" w:w="665"/>
          </w:tcPr>
          <w:p>
            <w:r>
              <w:t>1_mean</w:t>
            </w:r>
          </w:p>
        </w:tc>
        <w:tc>
          <w:tcPr>
            <w:tcW w:type="dxa" w:w="665"/>
          </w:tcPr>
          <w:p>
            <w:r>
              <w:t>1_max</w:t>
            </w:r>
          </w:p>
        </w:tc>
        <w:tc>
          <w:tcPr>
            <w:tcW w:type="dxa" w:w="665"/>
          </w:tcPr>
          <w:p>
            <w:r>
              <w:t>2_min</w:t>
            </w:r>
          </w:p>
        </w:tc>
        <w:tc>
          <w:tcPr>
            <w:tcW w:type="dxa" w:w="665"/>
          </w:tcPr>
          <w:p>
            <w:r>
              <w:t>2_mean</w:t>
            </w:r>
          </w:p>
        </w:tc>
        <w:tc>
          <w:tcPr>
            <w:tcW w:type="dxa" w:w="665"/>
          </w:tcPr>
          <w:p>
            <w:r>
              <w:t>2_max</w:t>
            </w:r>
          </w:p>
        </w:tc>
      </w:tr>
      <w:tr>
        <w:tc>
          <w:tcPr>
            <w:tcW w:type="dxa" w:w="665"/>
          </w:tcPr>
          <w:p>
            <w:r>
              <w:t>1-day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-24.0</w:t>
            </w:r>
          </w:p>
        </w:tc>
        <w:tc>
          <w:tcPr>
            <w:tcW w:type="dxa" w:w="665"/>
          </w:tcPr>
          <w:p>
            <w:r>
              <w:t>0.04</w:t>
            </w:r>
          </w:p>
        </w:tc>
        <w:tc>
          <w:tcPr>
            <w:tcW w:type="dxa" w:w="665"/>
          </w:tcPr>
          <w:p>
            <w:r>
              <w:t>13.78</w:t>
            </w:r>
          </w:p>
        </w:tc>
        <w:tc>
          <w:tcPr>
            <w:tcW w:type="dxa" w:w="665"/>
          </w:tcPr>
          <w:p>
            <w:r>
              <w:t>-18.81</w:t>
            </w:r>
          </w:p>
        </w:tc>
        <w:tc>
          <w:tcPr>
            <w:tcW w:type="dxa" w:w="665"/>
          </w:tcPr>
          <w:p>
            <w:r>
              <w:t>-0.05</w:t>
            </w:r>
          </w:p>
        </w:tc>
        <w:tc>
          <w:tcPr>
            <w:tcW w:type="dxa" w:w="665"/>
          </w:tcPr>
          <w:p>
            <w:r>
              <w:t>17.98</w:t>
            </w:r>
          </w:p>
        </w:tc>
        <w:tc>
          <w:tcPr>
            <w:tcW w:type="dxa" w:w="665"/>
          </w:tcPr>
          <w:p>
            <w:r>
              <w:t>-1.24</w:t>
            </w:r>
          </w:p>
        </w:tc>
        <w:tc>
          <w:tcPr>
            <w:tcW w:type="dxa" w:w="665"/>
          </w:tcPr>
          <w:p>
            <w:r>
              <w:t>0.14</w:t>
            </w:r>
          </w:p>
        </w:tc>
        <w:tc>
          <w:tcPr>
            <w:tcW w:type="dxa" w:w="665"/>
          </w:tcPr>
          <w:p>
            <w:r>
              <w:t>1.36</w:t>
            </w:r>
          </w:p>
        </w:tc>
      </w:tr>
      <w:tr>
        <w:tc>
          <w:tcPr>
            <w:tcW w:type="dxa" w:w="665"/>
          </w:tcPr>
          <w:p>
            <w:r>
              <w:t>3-day</w:t>
            </w:r>
          </w:p>
        </w:tc>
        <w:tc>
          <w:tcPr>
            <w:tcW w:type="dxa" w:w="665"/>
          </w:tcPr>
          <w:p>
            <w:r>
              <w:t>1.44</w:t>
            </w:r>
          </w:p>
        </w:tc>
        <w:tc>
          <w:tcPr>
            <w:tcW w:type="dxa" w:w="665"/>
          </w:tcPr>
          <w:p>
            <w:r>
              <w:t>1.44</w:t>
            </w:r>
          </w:p>
        </w:tc>
        <w:tc>
          <w:tcPr>
            <w:tcW w:type="dxa" w:w="665"/>
          </w:tcPr>
          <w:p>
            <w:r>
              <w:t>1.44</w:t>
            </w:r>
          </w:p>
        </w:tc>
        <w:tc>
          <w:tcPr>
            <w:tcW w:type="dxa" w:w="665"/>
          </w:tcPr>
          <w:p>
            <w:r>
              <w:t>-47.64</w:t>
            </w:r>
          </w:p>
        </w:tc>
        <w:tc>
          <w:tcPr>
            <w:tcW w:type="dxa" w:w="665"/>
          </w:tcPr>
          <w:p>
            <w:r>
              <w:t>-0.45</w:t>
            </w:r>
          </w:p>
        </w:tc>
        <w:tc>
          <w:tcPr>
            <w:tcW w:type="dxa" w:w="665"/>
          </w:tcPr>
          <w:p>
            <w:r>
              <w:t>18.31</w:t>
            </w:r>
          </w:p>
        </w:tc>
        <w:tc>
          <w:tcPr>
            <w:tcW w:type="dxa" w:w="665"/>
          </w:tcPr>
          <w:p>
            <w:r>
              <w:t>-34.56</w:t>
            </w:r>
          </w:p>
        </w:tc>
        <w:tc>
          <w:tcPr>
            <w:tcW w:type="dxa" w:w="665"/>
          </w:tcPr>
          <w:p>
            <w:r>
              <w:t>-0.17</w:t>
            </w:r>
          </w:p>
        </w:tc>
        <w:tc>
          <w:tcPr>
            <w:tcW w:type="dxa" w:w="665"/>
          </w:tcPr>
          <w:p>
            <w:r>
              <w:t>28.58</w:t>
            </w:r>
          </w:p>
        </w:tc>
        <w:tc>
          <w:tcPr>
            <w:tcW w:type="dxa" w:w="665"/>
          </w:tcPr>
          <w:p>
            <w:r>
              <w:t>-2.33</w:t>
            </w:r>
          </w:p>
        </w:tc>
        <w:tc>
          <w:tcPr>
            <w:tcW w:type="dxa" w:w="665"/>
          </w:tcPr>
          <w:p>
            <w:r>
              <w:t>0.29</w:t>
            </w:r>
          </w:p>
        </w:tc>
        <w:tc>
          <w:tcPr>
            <w:tcW w:type="dxa" w:w="665"/>
          </w:tcPr>
          <w:p>
            <w:r>
              <w:t>2.46</w:t>
            </w:r>
          </w:p>
        </w:tc>
      </w:tr>
      <w:tr>
        <w:tc>
          <w:tcPr>
            <w:tcW w:type="dxa" w:w="665"/>
          </w:tcPr>
          <w:p>
            <w:r>
              <w:t>7-day</w:t>
            </w:r>
          </w:p>
        </w:tc>
        <w:tc>
          <w:tcPr>
            <w:tcW w:type="dxa" w:w="665"/>
          </w:tcPr>
          <w:p>
            <w:r>
              <w:t>1.18</w:t>
            </w:r>
          </w:p>
        </w:tc>
        <w:tc>
          <w:tcPr>
            <w:tcW w:type="dxa" w:w="665"/>
          </w:tcPr>
          <w:p>
            <w:r>
              <w:t>1.18</w:t>
            </w:r>
          </w:p>
        </w:tc>
        <w:tc>
          <w:tcPr>
            <w:tcW w:type="dxa" w:w="665"/>
          </w:tcPr>
          <w:p>
            <w:r>
              <w:t>1.18</w:t>
            </w:r>
          </w:p>
        </w:tc>
        <w:tc>
          <w:tcPr>
            <w:tcW w:type="dxa" w:w="665"/>
          </w:tcPr>
          <w:p>
            <w:r>
              <w:t>-49.0</w:t>
            </w:r>
          </w:p>
        </w:tc>
        <w:tc>
          <w:tcPr>
            <w:tcW w:type="dxa" w:w="665"/>
          </w:tcPr>
          <w:p>
            <w:r>
              <w:t>-1.51</w:t>
            </w:r>
          </w:p>
        </w:tc>
        <w:tc>
          <w:tcPr>
            <w:tcW w:type="dxa" w:w="665"/>
          </w:tcPr>
          <w:p>
            <w:r>
              <w:t>39.5</w:t>
            </w:r>
          </w:p>
        </w:tc>
        <w:tc>
          <w:tcPr>
            <w:tcW w:type="dxa" w:w="665"/>
          </w:tcPr>
          <w:p>
            <w:r>
              <w:t>-50.85</w:t>
            </w:r>
          </w:p>
        </w:tc>
        <w:tc>
          <w:tcPr>
            <w:tcW w:type="dxa" w:w="665"/>
          </w:tcPr>
          <w:p>
            <w:r>
              <w:t>-0.11</w:t>
            </w:r>
          </w:p>
        </w:tc>
        <w:tc>
          <w:tcPr>
            <w:tcW w:type="dxa" w:w="665"/>
          </w:tcPr>
          <w:p>
            <w:r>
              <w:t>49.89</w:t>
            </w:r>
          </w:p>
        </w:tc>
        <w:tc>
          <w:tcPr>
            <w:tcW w:type="dxa" w:w="665"/>
          </w:tcPr>
          <w:p>
            <w:r>
              <w:t>-2.01</w:t>
            </w:r>
          </w:p>
        </w:tc>
        <w:tc>
          <w:tcPr>
            <w:tcW w:type="dxa" w:w="665"/>
          </w:tcPr>
          <w:p>
            <w:r>
              <w:t>0.44</w:t>
            </w:r>
          </w:p>
        </w:tc>
        <w:tc>
          <w:tcPr>
            <w:tcW w:type="dxa" w:w="665"/>
          </w:tcPr>
          <w:p>
            <w:r>
              <w:t>3.33</w:t>
            </w:r>
          </w:p>
        </w:tc>
      </w:tr>
      <w:tr>
        <w:tc>
          <w:tcPr>
            <w:tcW w:type="dxa" w:w="665"/>
          </w:tcPr>
          <w:p>
            <w:r>
              <w:t>14-day</w:t>
            </w:r>
          </w:p>
        </w:tc>
        <w:tc>
          <w:tcPr>
            <w:tcW w:type="dxa" w:w="665"/>
          </w:tcPr>
          <w:p>
            <w:r>
              <w:t>0.04</w:t>
            </w:r>
          </w:p>
        </w:tc>
        <w:tc>
          <w:tcPr>
            <w:tcW w:type="dxa" w:w="665"/>
          </w:tcPr>
          <w:p>
            <w:r>
              <w:t>0.04</w:t>
            </w:r>
          </w:p>
        </w:tc>
        <w:tc>
          <w:tcPr>
            <w:tcW w:type="dxa" w:w="665"/>
          </w:tcPr>
          <w:p>
            <w:r>
              <w:t>0.04</w:t>
            </w:r>
          </w:p>
        </w:tc>
        <w:tc>
          <w:tcPr>
            <w:tcW w:type="dxa" w:w="665"/>
          </w:tcPr>
          <w:p>
            <w:r>
              <w:t>-68.29</w:t>
            </w:r>
          </w:p>
        </w:tc>
        <w:tc>
          <w:tcPr>
            <w:tcW w:type="dxa" w:w="665"/>
          </w:tcPr>
          <w:p>
            <w:r>
              <w:t>-2.1</w:t>
            </w:r>
          </w:p>
        </w:tc>
        <w:tc>
          <w:tcPr>
            <w:tcW w:type="dxa" w:w="665"/>
          </w:tcPr>
          <w:p>
            <w:r>
              <w:t>67.26</w:t>
            </w:r>
          </w:p>
        </w:tc>
        <w:tc>
          <w:tcPr>
            <w:tcW w:type="dxa" w:w="665"/>
          </w:tcPr>
          <w:p>
            <w:r>
              <w:t>-78.7</w:t>
            </w:r>
          </w:p>
        </w:tc>
        <w:tc>
          <w:tcPr>
            <w:tcW w:type="dxa" w:w="665"/>
          </w:tcPr>
          <w:p>
            <w:r>
              <w:t>-0.22</w:t>
            </w:r>
          </w:p>
        </w:tc>
        <w:tc>
          <w:tcPr>
            <w:tcW w:type="dxa" w:w="665"/>
          </w:tcPr>
          <w:p>
            <w:r>
              <w:t>63.79</w:t>
            </w:r>
          </w:p>
        </w:tc>
        <w:tc>
          <w:tcPr>
            <w:tcW w:type="dxa" w:w="665"/>
          </w:tcPr>
          <w:p>
            <w:r>
              <w:t>-2.72</w:t>
            </w:r>
          </w:p>
        </w:tc>
        <w:tc>
          <w:tcPr>
            <w:tcW w:type="dxa" w:w="665"/>
          </w:tcPr>
          <w:p>
            <w:r>
              <w:t>0.75</w:t>
            </w:r>
          </w:p>
        </w:tc>
        <w:tc>
          <w:tcPr>
            <w:tcW w:type="dxa" w:w="665"/>
          </w:tcPr>
          <w:p>
            <w:r>
              <w:t>3.01</w:t>
            </w:r>
          </w:p>
        </w:tc>
      </w:tr>
      <w:tr>
        <w:tc>
          <w:tcPr>
            <w:tcW w:type="dxa" w:w="665"/>
          </w:tcPr>
          <w:p>
            <w:r>
              <w:t>21-day</w:t>
            </w:r>
          </w:p>
        </w:tc>
        <w:tc>
          <w:tcPr>
            <w:tcW w:type="dxa" w:w="665"/>
          </w:tcPr>
          <w:p>
            <w:r>
              <w:t>-3.33</w:t>
            </w:r>
          </w:p>
        </w:tc>
        <w:tc>
          <w:tcPr>
            <w:tcW w:type="dxa" w:w="665"/>
          </w:tcPr>
          <w:p>
            <w:r>
              <w:t>-3.33</w:t>
            </w:r>
          </w:p>
        </w:tc>
        <w:tc>
          <w:tcPr>
            <w:tcW w:type="dxa" w:w="665"/>
          </w:tcPr>
          <w:p>
            <w:r>
              <w:t>-3.33</w:t>
            </w:r>
          </w:p>
        </w:tc>
        <w:tc>
          <w:tcPr>
            <w:tcW w:type="dxa" w:w="665"/>
          </w:tcPr>
          <w:p>
            <w:r>
              <w:t>-65.33</w:t>
            </w:r>
          </w:p>
        </w:tc>
        <w:tc>
          <w:tcPr>
            <w:tcW w:type="dxa" w:w="665"/>
          </w:tcPr>
          <w:p>
            <w:r>
              <w:t>-2.45</w:t>
            </w:r>
          </w:p>
        </w:tc>
        <w:tc>
          <w:tcPr>
            <w:tcW w:type="dxa" w:w="665"/>
          </w:tcPr>
          <w:p>
            <w:r>
              <w:t>38.75</w:t>
            </w:r>
          </w:p>
        </w:tc>
        <w:tc>
          <w:tcPr>
            <w:tcW w:type="dxa" w:w="665"/>
          </w:tcPr>
          <w:p>
            <w:r>
              <w:t>-58.79</w:t>
            </w:r>
          </w:p>
        </w:tc>
        <w:tc>
          <w:tcPr>
            <w:tcW w:type="dxa" w:w="665"/>
          </w:tcPr>
          <w:p>
            <w:r>
              <w:t>-0.09</w:t>
            </w:r>
          </w:p>
        </w:tc>
        <w:tc>
          <w:tcPr>
            <w:tcW w:type="dxa" w:w="665"/>
          </w:tcPr>
          <w:p>
            <w:r>
              <w:t>62.73</w:t>
            </w:r>
          </w:p>
        </w:tc>
        <w:tc>
          <w:tcPr>
            <w:tcW w:type="dxa" w:w="665"/>
          </w:tcPr>
          <w:p>
            <w:r>
              <w:t>-3.7</w:t>
            </w:r>
          </w:p>
        </w:tc>
        <w:tc>
          <w:tcPr>
            <w:tcW w:type="dxa" w:w="665"/>
          </w:tcPr>
          <w:p>
            <w:r>
              <w:t>2.24</w:t>
            </w:r>
          </w:p>
        </w:tc>
        <w:tc>
          <w:tcPr>
            <w:tcW w:type="dxa" w:w="665"/>
          </w:tcPr>
          <w:p>
            <w:r>
              <w:t>7.12</w:t>
            </w:r>
          </w:p>
        </w:tc>
      </w:tr>
      <w:tr>
        <w:tc>
          <w:tcPr>
            <w:tcW w:type="dxa" w:w="665"/>
          </w:tcPr>
          <w:p>
            <w:r>
              <w:t>28-day</w:t>
            </w:r>
          </w:p>
        </w:tc>
        <w:tc>
          <w:tcPr>
            <w:tcW w:type="dxa" w:w="665"/>
          </w:tcPr>
          <w:p>
            <w:r>
              <w:t>-3.25</w:t>
            </w:r>
          </w:p>
        </w:tc>
        <w:tc>
          <w:tcPr>
            <w:tcW w:type="dxa" w:w="665"/>
          </w:tcPr>
          <w:p>
            <w:r>
              <w:t>-3.25</w:t>
            </w:r>
          </w:p>
        </w:tc>
        <w:tc>
          <w:tcPr>
            <w:tcW w:type="dxa" w:w="665"/>
          </w:tcPr>
          <w:p>
            <w:r>
              <w:t>-3.25</w:t>
            </w:r>
          </w:p>
        </w:tc>
        <w:tc>
          <w:tcPr>
            <w:tcW w:type="dxa" w:w="665"/>
          </w:tcPr>
          <w:p>
            <w:r>
              <w:t>-82.54</w:t>
            </w:r>
          </w:p>
        </w:tc>
        <w:tc>
          <w:tcPr>
            <w:tcW w:type="dxa" w:w="665"/>
          </w:tcPr>
          <w:p>
            <w:r>
              <w:t>-2.68</w:t>
            </w:r>
          </w:p>
        </w:tc>
        <w:tc>
          <w:tcPr>
            <w:tcW w:type="dxa" w:w="665"/>
          </w:tcPr>
          <w:p>
            <w:r>
              <w:t>52.81</w:t>
            </w:r>
          </w:p>
        </w:tc>
        <w:tc>
          <w:tcPr>
            <w:tcW w:type="dxa" w:w="665"/>
          </w:tcPr>
          <w:p>
            <w:r>
              <w:t>-65.93</w:t>
            </w:r>
          </w:p>
        </w:tc>
        <w:tc>
          <w:tcPr>
            <w:tcW w:type="dxa" w:w="665"/>
          </w:tcPr>
          <w:p>
            <w:r>
              <w:t>0.64</w:t>
            </w:r>
          </w:p>
        </w:tc>
        <w:tc>
          <w:tcPr>
            <w:tcW w:type="dxa" w:w="665"/>
          </w:tcPr>
          <w:p>
            <w:r>
              <w:t>70.37</w:t>
            </w:r>
          </w:p>
        </w:tc>
        <w:tc>
          <w:tcPr>
            <w:tcW w:type="dxa" w:w="665"/>
          </w:tcPr>
          <w:p>
            <w:r>
              <w:t>-5.24</w:t>
            </w:r>
          </w:p>
        </w:tc>
        <w:tc>
          <w:tcPr>
            <w:tcW w:type="dxa" w:w="665"/>
          </w:tcPr>
          <w:p>
            <w:r>
              <w:t>3.64</w:t>
            </w:r>
          </w:p>
        </w:tc>
        <w:tc>
          <w:tcPr>
            <w:tcW w:type="dxa" w:w="665"/>
          </w:tcPr>
          <w:p>
            <w:r>
              <w:t>8.31</w:t>
            </w:r>
          </w:p>
        </w:tc>
      </w:tr>
    </w:tbl>
    <w:p>
      <w:r>
        <w:br w:type="page"/>
      </w:r>
    </w:p>
    <w:p>
      <w:pPr>
        <w:pStyle w:val="Heading1"/>
      </w:pPr>
      <w:r>
        <w:t>Analyzing the Analyst Agencies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t_accuracy_pyp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41771" cy="8229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t_accuracy_years_pyp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41771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-24.0</w:t>
            </w:r>
          </w:p>
        </w:tc>
        <w:tc>
          <w:tcPr>
            <w:tcW w:type="dxa" w:w="1234"/>
          </w:tcPr>
          <w:p>
            <w:r>
              <w:t>-2.36</w:t>
            </w:r>
          </w:p>
        </w:tc>
        <w:tc>
          <w:tcPr>
            <w:tcW w:type="dxa" w:w="1234"/>
          </w:tcPr>
          <w:p>
            <w:r>
              <w:t>3.64</w:t>
            </w:r>
          </w:p>
        </w:tc>
        <w:tc>
          <w:tcPr>
            <w:tcW w:type="dxa" w:w="1234"/>
          </w:tcPr>
          <w:p>
            <w:r>
              <w:t>-43.23</w:t>
            </w:r>
          </w:p>
        </w:tc>
        <w:tc>
          <w:tcPr>
            <w:tcW w:type="dxa" w:w="1234"/>
          </w:tcPr>
          <w:p>
            <w:r>
              <w:t>-0.01</w:t>
            </w:r>
          </w:p>
        </w:tc>
        <w:tc>
          <w:tcPr>
            <w:tcW w:type="dxa" w:w="1234"/>
          </w:tcPr>
          <w:p>
            <w:r>
              <w:t>18.53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-27.39</w:t>
            </w:r>
          </w:p>
        </w:tc>
        <w:tc>
          <w:tcPr>
            <w:tcW w:type="dxa" w:w="1234"/>
          </w:tcPr>
          <w:p>
            <w:r>
              <w:t>-6.84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-49.72</w:t>
            </w:r>
          </w:p>
        </w:tc>
        <w:tc>
          <w:tcPr>
            <w:tcW w:type="dxa" w:w="1234"/>
          </w:tcPr>
          <w:p>
            <w:r>
              <w:t>-0.01</w:t>
            </w:r>
          </w:p>
        </w:tc>
        <w:tc>
          <w:tcPr>
            <w:tcW w:type="dxa" w:w="1234"/>
          </w:tcPr>
          <w:p>
            <w:r>
              <w:t>30.27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-23.15</w:t>
            </w:r>
          </w:p>
        </w:tc>
        <w:tc>
          <w:tcPr>
            <w:tcW w:type="dxa" w:w="1234"/>
          </w:tcPr>
          <w:p>
            <w:r>
              <w:t>-6.6</w:t>
            </w:r>
          </w:p>
        </w:tc>
        <w:tc>
          <w:tcPr>
            <w:tcW w:type="dxa" w:w="1234"/>
          </w:tcPr>
          <w:p>
            <w:r>
              <w:t>2.65</w:t>
            </w:r>
          </w:p>
        </w:tc>
        <w:tc>
          <w:tcPr>
            <w:tcW w:type="dxa" w:w="1234"/>
          </w:tcPr>
          <w:p>
            <w:r>
              <w:t>-56.78</w:t>
            </w:r>
          </w:p>
        </w:tc>
        <w:tc>
          <w:tcPr>
            <w:tcW w:type="dxa" w:w="1234"/>
          </w:tcPr>
          <w:p>
            <w:r>
              <w:t>0.06</w:t>
            </w:r>
          </w:p>
        </w:tc>
        <w:tc>
          <w:tcPr>
            <w:tcW w:type="dxa" w:w="1234"/>
          </w:tcPr>
          <w:p>
            <w:r>
              <w:t>49.89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-42.33</w:t>
            </w:r>
          </w:p>
        </w:tc>
        <w:tc>
          <w:tcPr>
            <w:tcW w:type="dxa" w:w="1234"/>
          </w:tcPr>
          <w:p>
            <w:r>
              <w:t>-16.35</w:t>
            </w:r>
          </w:p>
        </w:tc>
        <w:tc>
          <w:tcPr>
            <w:tcW w:type="dxa" w:w="1234"/>
          </w:tcPr>
          <w:p>
            <w:r>
              <w:t>0.47</w:t>
            </w:r>
          </w:p>
        </w:tc>
        <w:tc>
          <w:tcPr>
            <w:tcW w:type="dxa" w:w="1234"/>
          </w:tcPr>
          <w:p>
            <w:r>
              <w:t>-78.7</w:t>
            </w:r>
          </w:p>
        </w:tc>
        <w:tc>
          <w:tcPr>
            <w:tcW w:type="dxa" w:w="1234"/>
          </w:tcPr>
          <w:p>
            <w:r>
              <w:t>0.63</w:t>
            </w:r>
          </w:p>
        </w:tc>
        <w:tc>
          <w:tcPr>
            <w:tcW w:type="dxa" w:w="1234"/>
          </w:tcPr>
          <w:p>
            <w:r>
              <w:t>67.26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-46.45</w:t>
            </w:r>
          </w:p>
        </w:tc>
        <w:tc>
          <w:tcPr>
            <w:tcW w:type="dxa" w:w="1234"/>
          </w:tcPr>
          <w:p>
            <w:r>
              <w:t>-16.14</w:t>
            </w:r>
          </w:p>
        </w:tc>
        <w:tc>
          <w:tcPr>
            <w:tcW w:type="dxa" w:w="1234"/>
          </w:tcPr>
          <w:p>
            <w:r>
              <w:t>-0.16</w:t>
            </w:r>
          </w:p>
        </w:tc>
        <w:tc>
          <w:tcPr>
            <w:tcW w:type="dxa" w:w="1234"/>
          </w:tcPr>
          <w:p>
            <w:r>
              <w:t>-74.46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62.73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-43.58</w:t>
            </w:r>
          </w:p>
        </w:tc>
        <w:tc>
          <w:tcPr>
            <w:tcW w:type="dxa" w:w="1234"/>
          </w:tcPr>
          <w:p>
            <w:r>
              <w:t>-15.72</w:t>
            </w:r>
          </w:p>
        </w:tc>
        <w:tc>
          <w:tcPr>
            <w:tcW w:type="dxa" w:w="1234"/>
          </w:tcPr>
          <w:p>
            <w:r>
              <w:t>1.59</w:t>
            </w:r>
          </w:p>
        </w:tc>
        <w:tc>
          <w:tcPr>
            <w:tcW w:type="dxa" w:w="1234"/>
          </w:tcPr>
          <w:p>
            <w:r>
              <w:t>-88.35</w:t>
            </w:r>
          </w:p>
        </w:tc>
        <w:tc>
          <w:tcPr>
            <w:tcW w:type="dxa" w:w="1234"/>
          </w:tcPr>
          <w:p>
            <w:r>
              <w:t>1.27</w:t>
            </w:r>
          </w:p>
        </w:tc>
        <w:tc>
          <w:tcPr>
            <w:tcW w:type="dxa" w:w="1234"/>
          </w:tcPr>
          <w:p>
            <w:r>
              <w:t>70.37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